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D8ABC" w14:textId="77777777" w:rsidR="00AA4548" w:rsidRDefault="00000000">
      <w:pPr>
        <w:pStyle w:val="Title"/>
      </w:pPr>
      <w:r>
        <w:t>Rental Agreement</w:t>
      </w:r>
    </w:p>
    <w:p w14:paraId="285018DA" w14:textId="7FE05C0F" w:rsidR="00AA4548" w:rsidRPr="00DA006F" w:rsidRDefault="00000000">
      <w:pPr>
        <w:rPr>
          <w:lang w:val="en-IN"/>
        </w:rPr>
      </w:pPr>
      <w:r>
        <w:t>This Rental Agreement is made on this ___ day of __________, 20___, between:</w:t>
      </w:r>
      <w:r>
        <w:br/>
      </w:r>
      <w:r>
        <w:br/>
        <w:t>Landlord</w:t>
      </w:r>
      <w:r w:rsidR="00B23C02">
        <w:t>: [</w:t>
      </w:r>
      <w:proofErr w:type="spellStart"/>
      <w:r w:rsidR="00DA006F" w:rsidRPr="00DA006F">
        <w:rPr>
          <w:lang w:val="en-IN"/>
        </w:rPr>
        <w:t>LandlordFullName</w:t>
      </w:r>
      <w:proofErr w:type="spellEnd"/>
      <w:r>
        <w:t>]</w:t>
      </w:r>
      <w:r>
        <w:br/>
        <w:t>Address</w:t>
      </w:r>
      <w:r w:rsidR="00B23C02">
        <w:t xml:space="preserve">: </w:t>
      </w:r>
      <w:r w:rsidR="002B1BF9">
        <w:t>[</w:t>
      </w:r>
      <w:proofErr w:type="spellStart"/>
      <w:r w:rsidR="00DA006F" w:rsidRPr="00DA006F">
        <w:rPr>
          <w:lang w:val="en-IN"/>
        </w:rPr>
        <w:t>LandlordAddress</w:t>
      </w:r>
      <w:proofErr w:type="spellEnd"/>
      <w:r>
        <w:t>]</w:t>
      </w:r>
      <w:r>
        <w:br/>
      </w:r>
      <w:r>
        <w:br/>
        <w:t xml:space="preserve">Tenant: </w:t>
      </w:r>
      <w:r w:rsidR="00393859">
        <w:t xml:space="preserve"> </w:t>
      </w:r>
      <w:r>
        <w:t>[</w:t>
      </w:r>
      <w:r w:rsidR="00E61A48" w:rsidRPr="00E61A48">
        <w:rPr>
          <w:lang w:val="en-IN"/>
        </w:rPr>
        <w:t>Tenant Full Name</w:t>
      </w:r>
      <w:r>
        <w:t>]</w:t>
      </w:r>
      <w:r>
        <w:br/>
        <w:t>Address:</w:t>
      </w:r>
      <w:r w:rsidR="00393859">
        <w:t xml:space="preserve"> </w:t>
      </w:r>
      <w:r>
        <w:t xml:space="preserve"> [</w:t>
      </w:r>
      <w:r w:rsidR="00E61A48" w:rsidRPr="00E61A48">
        <w:rPr>
          <w:lang w:val="en-IN"/>
        </w:rPr>
        <w:t>Tenant Address</w:t>
      </w:r>
      <w:r>
        <w:t>]</w:t>
      </w:r>
    </w:p>
    <w:p w14:paraId="23D632C5" w14:textId="77777777" w:rsidR="00AA4548" w:rsidRDefault="00000000">
      <w:pPr>
        <w:pStyle w:val="Heading2"/>
      </w:pPr>
      <w:r>
        <w:t>1. Property</w:t>
      </w:r>
    </w:p>
    <w:p w14:paraId="6B6685A8" w14:textId="77777777" w:rsidR="00AA4548" w:rsidRDefault="00000000">
      <w:r>
        <w:t>The Landlord agrees to rent to the Tenant the property located at:</w:t>
      </w:r>
      <w:r>
        <w:br/>
        <w:t>[Rental Property Address]</w:t>
      </w:r>
    </w:p>
    <w:p w14:paraId="572272EB" w14:textId="77777777" w:rsidR="00AA4548" w:rsidRDefault="00000000">
      <w:pPr>
        <w:pStyle w:val="Heading2"/>
      </w:pPr>
      <w:r>
        <w:t>2. Term</w:t>
      </w:r>
    </w:p>
    <w:p w14:paraId="5F9F88FF" w14:textId="77777777" w:rsidR="00AA4548" w:rsidRDefault="00000000">
      <w:r>
        <w:t>The rental term will begin on [Start Date] and end on [End Date], unless extended or terminated according to this agreement.</w:t>
      </w:r>
    </w:p>
    <w:p w14:paraId="0657807F" w14:textId="77777777" w:rsidR="00AA4548" w:rsidRDefault="00000000">
      <w:pPr>
        <w:pStyle w:val="Heading2"/>
      </w:pPr>
      <w:r>
        <w:t>3. Rent</w:t>
      </w:r>
    </w:p>
    <w:p w14:paraId="65E94427" w14:textId="2A509615" w:rsidR="00AA4548" w:rsidRDefault="00000000">
      <w:r>
        <w:t xml:space="preserve">The Tenant agrees to pay </w:t>
      </w:r>
      <w:r w:rsidR="009D0D9D">
        <w:t xml:space="preserve">Rs </w:t>
      </w:r>
      <w:r>
        <w:t>[Amount] per [month/week], due on the [day] of each month. Payment shall be made by [payment method].</w:t>
      </w:r>
    </w:p>
    <w:p w14:paraId="40E878F7" w14:textId="77777777" w:rsidR="00AA4548" w:rsidRDefault="00000000">
      <w:pPr>
        <w:pStyle w:val="Heading2"/>
      </w:pPr>
      <w:r>
        <w:t>4. Security Deposit</w:t>
      </w:r>
    </w:p>
    <w:p w14:paraId="31756BAE" w14:textId="2FA80E2E" w:rsidR="00AA4548" w:rsidRDefault="00000000">
      <w:r>
        <w:t xml:space="preserve">A refundable security deposit </w:t>
      </w:r>
      <w:r w:rsidR="00B23C02">
        <w:t>of Rs</w:t>
      </w:r>
      <w:r w:rsidR="009D0D9D">
        <w:t xml:space="preserve"> </w:t>
      </w:r>
      <w:r>
        <w:t>[</w:t>
      </w:r>
      <w:proofErr w:type="spellStart"/>
      <w:r w:rsidR="00E35D3B">
        <w:t>SecurityAmount</w:t>
      </w:r>
      <w:proofErr w:type="spellEnd"/>
      <w:r>
        <w:t xml:space="preserve">] is due prior to move-in. It will be returned within [X] days of lease termination, less any deductions for damage beyond normal wear and </w:t>
      </w:r>
      <w:r w:rsidR="00B23C02">
        <w:t>tears</w:t>
      </w:r>
      <w:r>
        <w:t>.</w:t>
      </w:r>
    </w:p>
    <w:p w14:paraId="1D4F3CB1" w14:textId="0445F518" w:rsidR="00AA4548" w:rsidRDefault="004D1C06">
      <w:pPr>
        <w:pStyle w:val="Heading2"/>
      </w:pPr>
      <w:r>
        <w:t>5. Use of Property</w:t>
      </w:r>
    </w:p>
    <w:p w14:paraId="03D807B1" w14:textId="77777777" w:rsidR="00AA4548" w:rsidRDefault="00000000">
      <w:r>
        <w:t>The property shall be used solely for residential purposes by the Tenant(s) listed in this agreement. No subleasing is allowed without Landlord's written consent.</w:t>
      </w:r>
    </w:p>
    <w:p w14:paraId="11ABC1AC" w14:textId="28721930" w:rsidR="00AA4548" w:rsidRDefault="004D1C06">
      <w:pPr>
        <w:pStyle w:val="Heading2"/>
      </w:pPr>
      <w:r>
        <w:t>6. Maintenance &amp; Repairs</w:t>
      </w:r>
    </w:p>
    <w:p w14:paraId="05318D56" w14:textId="77777777" w:rsidR="00AA4548" w:rsidRDefault="00000000">
      <w:r>
        <w:t>The Tenant shall maintain the property in good condition. Any damages must be reported promptly.</w:t>
      </w:r>
    </w:p>
    <w:p w14:paraId="5907CDA8" w14:textId="0FFDB61D" w:rsidR="00AA4548" w:rsidRDefault="004D1C06">
      <w:pPr>
        <w:pStyle w:val="Heading2"/>
      </w:pPr>
      <w:r>
        <w:t>7. Termination</w:t>
      </w:r>
    </w:p>
    <w:p w14:paraId="1B698B13" w14:textId="77777777" w:rsidR="00AA4548" w:rsidRDefault="00000000">
      <w:r>
        <w:t>Either party may terminate this agreement with [number] days written notice. Early termination may result in forfeiture of part or all of the security deposit.</w:t>
      </w:r>
    </w:p>
    <w:p w14:paraId="3B091C63" w14:textId="77777777" w:rsidR="00AA4548" w:rsidRDefault="00000000">
      <w:r>
        <w:br/>
        <w:t>9. Signatures</w:t>
      </w:r>
      <w:r>
        <w:br/>
      </w:r>
    </w:p>
    <w:p w14:paraId="6792DC8D" w14:textId="77777777" w:rsidR="00AA4548" w:rsidRDefault="00000000">
      <w:r>
        <w:t>Landlord Signature: ________________________  Date: ___________</w:t>
      </w:r>
    </w:p>
    <w:p w14:paraId="0823FE38" w14:textId="77777777" w:rsidR="00AA4548" w:rsidRDefault="00000000">
      <w:r>
        <w:t>Tenant Signature: _________________________  Date: ___________</w:t>
      </w:r>
    </w:p>
    <w:sectPr w:rsidR="00AA4548" w:rsidSect="004D1C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8534357">
    <w:abstractNumId w:val="8"/>
  </w:num>
  <w:num w:numId="2" w16cid:durableId="2016030902">
    <w:abstractNumId w:val="6"/>
  </w:num>
  <w:num w:numId="3" w16cid:durableId="630594720">
    <w:abstractNumId w:val="5"/>
  </w:num>
  <w:num w:numId="4" w16cid:durableId="1341542821">
    <w:abstractNumId w:val="4"/>
  </w:num>
  <w:num w:numId="5" w16cid:durableId="2139301498">
    <w:abstractNumId w:val="7"/>
  </w:num>
  <w:num w:numId="6" w16cid:durableId="1603998805">
    <w:abstractNumId w:val="3"/>
  </w:num>
  <w:num w:numId="7" w16cid:durableId="1314918098">
    <w:abstractNumId w:val="2"/>
  </w:num>
  <w:num w:numId="8" w16cid:durableId="1435322865">
    <w:abstractNumId w:val="1"/>
  </w:num>
  <w:num w:numId="9" w16cid:durableId="1537279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3272"/>
    <w:rsid w:val="0029639D"/>
    <w:rsid w:val="002B1BF9"/>
    <w:rsid w:val="00326F90"/>
    <w:rsid w:val="00393859"/>
    <w:rsid w:val="004678CD"/>
    <w:rsid w:val="00485E1F"/>
    <w:rsid w:val="004D1C06"/>
    <w:rsid w:val="00552B3E"/>
    <w:rsid w:val="005A306E"/>
    <w:rsid w:val="006C7779"/>
    <w:rsid w:val="007048A9"/>
    <w:rsid w:val="0077547B"/>
    <w:rsid w:val="009D0D9D"/>
    <w:rsid w:val="00A87C05"/>
    <w:rsid w:val="00AA1D8D"/>
    <w:rsid w:val="00AA4548"/>
    <w:rsid w:val="00B23C02"/>
    <w:rsid w:val="00B252D1"/>
    <w:rsid w:val="00B47730"/>
    <w:rsid w:val="00CB0664"/>
    <w:rsid w:val="00DA006F"/>
    <w:rsid w:val="00DA50A0"/>
    <w:rsid w:val="00E0567F"/>
    <w:rsid w:val="00E2779C"/>
    <w:rsid w:val="00E35D3B"/>
    <w:rsid w:val="00E36573"/>
    <w:rsid w:val="00E61A48"/>
    <w:rsid w:val="00F03C2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B20D91"/>
  <w14:defaultImageDpi w14:val="300"/>
  <w15:docId w15:val="{2C1FD5E6-AF02-4640-8658-7C0F31825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006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006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3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8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0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msuser3356</cp:lastModifiedBy>
  <cp:revision>15</cp:revision>
  <dcterms:created xsi:type="dcterms:W3CDTF">2013-12-23T23:15:00Z</dcterms:created>
  <dcterms:modified xsi:type="dcterms:W3CDTF">2025-04-16T04:34:00Z</dcterms:modified>
  <cp:category/>
</cp:coreProperties>
</file>